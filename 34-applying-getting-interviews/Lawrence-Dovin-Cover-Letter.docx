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35C4A" w:rsidRPr="00452CC8" w:rsidRDefault="00516CA2">
      <w:pPr>
        <w:pBdr>
          <w:top w:val="none" w:sz="0" w:space="0" w:color="000000"/>
          <w:left w:val="none" w:sz="0" w:space="0" w:color="000000"/>
          <w:bottom w:val="none" w:sz="0" w:space="0" w:color="000000"/>
          <w:right w:val="none" w:sz="0" w:space="0" w:color="000000"/>
          <w:between w:val="nil"/>
        </w:pBdr>
        <w:spacing w:line="240" w:lineRule="auto"/>
        <w:jc w:val="right"/>
        <w:rPr>
          <w:rFonts w:asciiTheme="majorHAnsi" w:eastAsia="Montserrat" w:hAnsiTheme="majorHAnsi" w:cstheme="majorHAnsi"/>
          <w:b/>
          <w:smallCaps/>
          <w:color w:val="000000" w:themeColor="text1"/>
          <w:sz w:val="32"/>
          <w:szCs w:val="32"/>
        </w:rPr>
      </w:pPr>
      <w:r w:rsidRPr="00452CC8">
        <w:rPr>
          <w:rFonts w:asciiTheme="majorHAnsi" w:eastAsia="Montserrat" w:hAnsiTheme="majorHAnsi" w:cstheme="majorHAnsi"/>
          <w:b/>
          <w:smallCaps/>
          <w:color w:val="000000" w:themeColor="text1"/>
          <w:sz w:val="32"/>
          <w:szCs w:val="32"/>
        </w:rPr>
        <w:t>LAWRENCE DOVIN</w:t>
      </w:r>
    </w:p>
    <w:p w14:paraId="00000002" w14:textId="4D964D28" w:rsidR="00635C4A" w:rsidRPr="00452CC8" w:rsidRDefault="00773D1F">
      <w:pPr>
        <w:pBdr>
          <w:top w:val="none" w:sz="0" w:space="0" w:color="000000"/>
          <w:left w:val="none" w:sz="0" w:space="0" w:color="000000"/>
          <w:bottom w:val="none" w:sz="0" w:space="6" w:color="000000"/>
          <w:right w:val="none" w:sz="0" w:space="0" w:color="000000"/>
          <w:between w:val="nil"/>
        </w:pBdr>
        <w:spacing w:before="160" w:after="240" w:line="240" w:lineRule="auto"/>
        <w:jc w:val="right"/>
        <w:rPr>
          <w:rFonts w:asciiTheme="majorHAnsi" w:eastAsia="Montserrat" w:hAnsiTheme="majorHAnsi" w:cstheme="majorHAnsi"/>
          <w:color w:val="000000" w:themeColor="text1"/>
          <w:sz w:val="20"/>
          <w:szCs w:val="20"/>
        </w:rPr>
      </w:pPr>
      <w:r>
        <w:rPr>
          <w:rFonts w:asciiTheme="majorHAnsi" w:eastAsia="Montserrat" w:hAnsiTheme="majorHAnsi" w:cstheme="majorHAnsi"/>
          <w:color w:val="000000" w:themeColor="text1"/>
          <w:sz w:val="20"/>
          <w:szCs w:val="20"/>
        </w:rPr>
        <w:t>Bowie</w:t>
      </w:r>
      <w:r w:rsidR="00516CA2" w:rsidRPr="00452CC8">
        <w:rPr>
          <w:rFonts w:asciiTheme="majorHAnsi" w:eastAsia="Montserrat" w:hAnsiTheme="majorHAnsi" w:cstheme="majorHAnsi"/>
          <w:color w:val="000000" w:themeColor="text1"/>
          <w:sz w:val="20"/>
          <w:szCs w:val="20"/>
        </w:rPr>
        <w:t>, MD 20</w:t>
      </w:r>
      <w:r>
        <w:rPr>
          <w:rFonts w:asciiTheme="majorHAnsi" w:eastAsia="Montserrat" w:hAnsiTheme="majorHAnsi" w:cstheme="majorHAnsi"/>
          <w:color w:val="000000" w:themeColor="text1"/>
          <w:sz w:val="20"/>
          <w:szCs w:val="20"/>
        </w:rPr>
        <w:t>720</w:t>
      </w:r>
      <w:r w:rsidR="00516CA2" w:rsidRPr="00452CC8">
        <w:rPr>
          <w:rFonts w:asciiTheme="majorHAnsi" w:eastAsia="Montserrat" w:hAnsiTheme="majorHAnsi" w:cstheme="majorHAnsi"/>
          <w:color w:val="000000" w:themeColor="text1"/>
          <w:sz w:val="20"/>
          <w:szCs w:val="20"/>
        </w:rPr>
        <w:t xml:space="preserve"> | 610-579-1888 | lawrencedovin@gmail.com</w:t>
      </w:r>
    </w:p>
    <w:p w14:paraId="00000003" w14:textId="2E05534E" w:rsidR="00635C4A" w:rsidRPr="00452CC8" w:rsidRDefault="00773D1F" w:rsidP="00452CC8">
      <w:pPr>
        <w:pBdr>
          <w:between w:val="nil"/>
        </w:pBdr>
        <w:spacing w:before="240" w:line="240" w:lineRule="auto"/>
        <w:rPr>
          <w:rFonts w:asciiTheme="majorHAnsi" w:eastAsia="Montserrat" w:hAnsiTheme="majorHAnsi" w:cstheme="majorHAnsi"/>
          <w:color w:val="000000" w:themeColor="text1"/>
          <w:sz w:val="22"/>
          <w:szCs w:val="22"/>
        </w:rPr>
      </w:pPr>
      <w:r>
        <w:rPr>
          <w:rFonts w:asciiTheme="majorHAnsi" w:eastAsia="Montserrat" w:hAnsiTheme="majorHAnsi" w:cstheme="majorHAnsi"/>
          <w:color w:val="000000" w:themeColor="text1"/>
          <w:sz w:val="22"/>
          <w:szCs w:val="22"/>
        </w:rPr>
        <w:t>[INSERT DATE]</w:t>
      </w:r>
    </w:p>
    <w:p w14:paraId="7948E1DA" w14:textId="78CE1302" w:rsidR="002A55A9" w:rsidRPr="00452CC8" w:rsidRDefault="00516CA2"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Dear Hiring Manage</w:t>
      </w:r>
      <w:r w:rsidR="00CE0395">
        <w:rPr>
          <w:rFonts w:asciiTheme="majorHAnsi" w:eastAsia="Montserrat" w:hAnsiTheme="majorHAnsi" w:cstheme="majorHAnsi"/>
          <w:color w:val="000000" w:themeColor="text1"/>
          <w:sz w:val="22"/>
          <w:szCs w:val="22"/>
        </w:rPr>
        <w:t>r</w:t>
      </w:r>
      <w:r w:rsidRPr="00452CC8">
        <w:rPr>
          <w:rFonts w:asciiTheme="majorHAnsi" w:eastAsia="Montserrat" w:hAnsiTheme="majorHAnsi" w:cstheme="majorHAnsi"/>
          <w:color w:val="000000" w:themeColor="text1"/>
          <w:sz w:val="22"/>
          <w:szCs w:val="22"/>
        </w:rPr>
        <w:t>,</w:t>
      </w:r>
    </w:p>
    <w:p w14:paraId="065CAC94" w14:textId="77777777" w:rsidR="00384A5B" w:rsidRPr="00452CC8" w:rsidRDefault="00384A5B" w:rsidP="00452CC8">
      <w:pPr>
        <w:pBdr>
          <w:between w:val="nil"/>
        </w:pBdr>
        <w:spacing w:before="240" w:line="240" w:lineRule="auto"/>
        <w:rPr>
          <w:rFonts w:asciiTheme="majorHAnsi" w:eastAsia="Montserrat" w:hAnsiTheme="majorHAnsi" w:cstheme="majorHAnsi"/>
          <w:color w:val="000000" w:themeColor="text1"/>
          <w:sz w:val="22"/>
          <w:szCs w:val="22"/>
        </w:rPr>
      </w:pPr>
    </w:p>
    <w:p w14:paraId="3C1BB137" w14:textId="6781F6FD" w:rsidR="002176EA" w:rsidRPr="00452CC8" w:rsidRDefault="004A6DFC"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Please accept this letter as an expression of interest in applying for the</w:t>
      </w:r>
      <w:r w:rsidR="00B50187" w:rsidRPr="00452CC8">
        <w:rPr>
          <w:rFonts w:asciiTheme="majorHAnsi" w:hAnsiTheme="majorHAnsi" w:cstheme="majorHAnsi"/>
          <w:color w:val="000000" w:themeColor="text1"/>
          <w:sz w:val="22"/>
          <w:szCs w:val="22"/>
          <w:shd w:val="clear" w:color="auto" w:fill="FFFFFF"/>
        </w:rPr>
        <w:t xml:space="preserve"> </w:t>
      </w:r>
      <w:r w:rsidR="00773D1F">
        <w:rPr>
          <w:rFonts w:asciiTheme="majorHAnsi" w:hAnsiTheme="majorHAnsi" w:cstheme="majorHAnsi"/>
          <w:color w:val="000000" w:themeColor="text1"/>
          <w:sz w:val="22"/>
          <w:szCs w:val="22"/>
          <w:shd w:val="clear" w:color="auto" w:fill="FFFFFF"/>
        </w:rPr>
        <w:t>[JOB Title]</w:t>
      </w:r>
      <w:r w:rsidR="002B1C9C" w:rsidRPr="00452CC8">
        <w:rPr>
          <w:rFonts w:asciiTheme="majorHAnsi" w:hAnsiTheme="majorHAnsi" w:cstheme="majorHAnsi"/>
          <w:color w:val="000000" w:themeColor="text1"/>
          <w:sz w:val="22"/>
          <w:szCs w:val="22"/>
          <w:shd w:val="clear" w:color="auto" w:fill="FFFFFF"/>
        </w:rPr>
        <w:t> position</w:t>
      </w:r>
      <w:r w:rsidR="002176EA" w:rsidRPr="00452CC8">
        <w:rPr>
          <w:rFonts w:asciiTheme="majorHAnsi" w:hAnsiTheme="majorHAnsi" w:cstheme="majorHAnsi"/>
          <w:color w:val="000000" w:themeColor="text1"/>
          <w:sz w:val="22"/>
          <w:szCs w:val="22"/>
          <w:shd w:val="clear" w:color="auto" w:fill="FFFFFF"/>
        </w:rPr>
        <w:t xml:space="preserve">. </w:t>
      </w:r>
      <w:r w:rsidRPr="00452CC8">
        <w:rPr>
          <w:rFonts w:asciiTheme="majorHAnsi" w:eastAsia="Montserrat" w:hAnsiTheme="majorHAnsi" w:cstheme="majorHAnsi"/>
          <w:color w:val="000000" w:themeColor="text1"/>
          <w:sz w:val="22"/>
          <w:szCs w:val="22"/>
        </w:rPr>
        <w:t xml:space="preserve">I believe I would be a great fit because </w:t>
      </w:r>
      <w:r w:rsidR="00C96371" w:rsidRPr="00452CC8">
        <w:rPr>
          <w:rFonts w:asciiTheme="majorHAnsi" w:eastAsia="Montserrat" w:hAnsiTheme="majorHAnsi" w:cstheme="majorHAnsi"/>
          <w:color w:val="000000" w:themeColor="text1"/>
          <w:sz w:val="22"/>
          <w:szCs w:val="22"/>
        </w:rPr>
        <w:t xml:space="preserve">I </w:t>
      </w:r>
      <w:r w:rsidRPr="00452CC8">
        <w:rPr>
          <w:rFonts w:asciiTheme="majorHAnsi" w:eastAsia="Montserrat" w:hAnsiTheme="majorHAnsi" w:cstheme="majorHAnsi"/>
          <w:color w:val="000000" w:themeColor="text1"/>
          <w:sz w:val="22"/>
          <w:szCs w:val="22"/>
        </w:rPr>
        <w:t xml:space="preserve">have </w:t>
      </w:r>
      <w:r w:rsidR="00773D1F">
        <w:rPr>
          <w:rFonts w:asciiTheme="majorHAnsi" w:eastAsia="Montserrat" w:hAnsiTheme="majorHAnsi" w:cstheme="majorHAnsi"/>
          <w:color w:val="000000" w:themeColor="text1"/>
          <w:sz w:val="22"/>
          <w:szCs w:val="22"/>
        </w:rPr>
        <w:t>6</w:t>
      </w:r>
      <w:r w:rsidR="006E6D4F">
        <w:rPr>
          <w:rFonts w:asciiTheme="majorHAnsi" w:eastAsia="Montserrat" w:hAnsiTheme="majorHAnsi" w:cstheme="majorHAnsi"/>
          <w:color w:val="000000" w:themeColor="text1"/>
          <w:sz w:val="22"/>
          <w:szCs w:val="22"/>
        </w:rPr>
        <w:t>+</w:t>
      </w:r>
      <w:r w:rsidR="00B50187" w:rsidRPr="00452CC8">
        <w:rPr>
          <w:rFonts w:asciiTheme="majorHAnsi" w:eastAsia="Montserrat" w:hAnsiTheme="majorHAnsi" w:cstheme="majorHAnsi"/>
          <w:color w:val="000000" w:themeColor="text1"/>
          <w:sz w:val="22"/>
          <w:szCs w:val="22"/>
        </w:rPr>
        <w:t xml:space="preserve"> years of Software Development experience and </w:t>
      </w:r>
      <w:r w:rsidR="002176EA" w:rsidRPr="00452CC8">
        <w:rPr>
          <w:rFonts w:asciiTheme="majorHAnsi" w:eastAsia="Montserrat" w:hAnsiTheme="majorHAnsi" w:cstheme="majorHAnsi"/>
          <w:color w:val="000000" w:themeColor="text1"/>
          <w:sz w:val="22"/>
          <w:szCs w:val="22"/>
        </w:rPr>
        <w:t>3</w:t>
      </w:r>
      <w:r w:rsidR="006E6D4F">
        <w:rPr>
          <w:rFonts w:asciiTheme="majorHAnsi" w:eastAsia="Montserrat" w:hAnsiTheme="majorHAnsi" w:cstheme="majorHAnsi"/>
          <w:color w:val="000000" w:themeColor="text1"/>
          <w:sz w:val="22"/>
          <w:szCs w:val="22"/>
        </w:rPr>
        <w:t>+</w:t>
      </w:r>
      <w:r w:rsidR="002176EA" w:rsidRPr="00452CC8">
        <w:rPr>
          <w:rFonts w:asciiTheme="majorHAnsi" w:eastAsia="Montserrat" w:hAnsiTheme="majorHAnsi" w:cstheme="majorHAnsi"/>
          <w:color w:val="000000" w:themeColor="text1"/>
          <w:sz w:val="22"/>
          <w:szCs w:val="22"/>
        </w:rPr>
        <w:t xml:space="preserve"> </w:t>
      </w:r>
      <w:r w:rsidRPr="00452CC8">
        <w:rPr>
          <w:rFonts w:asciiTheme="majorHAnsi" w:eastAsia="Montserrat" w:hAnsiTheme="majorHAnsi" w:cstheme="majorHAnsi"/>
          <w:color w:val="000000" w:themeColor="text1"/>
          <w:sz w:val="22"/>
          <w:szCs w:val="22"/>
        </w:rPr>
        <w:t xml:space="preserve">years of </w:t>
      </w:r>
      <w:r w:rsidR="00B50187" w:rsidRPr="00452CC8">
        <w:rPr>
          <w:rFonts w:asciiTheme="majorHAnsi" w:eastAsia="Montserrat" w:hAnsiTheme="majorHAnsi" w:cstheme="majorHAnsi"/>
          <w:color w:val="000000" w:themeColor="text1"/>
          <w:sz w:val="22"/>
          <w:szCs w:val="22"/>
        </w:rPr>
        <w:t xml:space="preserve">work </w:t>
      </w:r>
      <w:r w:rsidRPr="00452CC8">
        <w:rPr>
          <w:rFonts w:asciiTheme="majorHAnsi" w:eastAsia="Montserrat" w:hAnsiTheme="majorHAnsi" w:cstheme="majorHAnsi"/>
          <w:color w:val="000000" w:themeColor="text1"/>
          <w:sz w:val="22"/>
          <w:szCs w:val="22"/>
        </w:rPr>
        <w:t xml:space="preserve">experience </w:t>
      </w:r>
      <w:r w:rsidR="002176EA" w:rsidRPr="00452CC8">
        <w:rPr>
          <w:rFonts w:asciiTheme="majorHAnsi" w:eastAsia="Montserrat" w:hAnsiTheme="majorHAnsi" w:cstheme="majorHAnsi"/>
          <w:color w:val="000000" w:themeColor="text1"/>
          <w:sz w:val="22"/>
          <w:szCs w:val="22"/>
        </w:rPr>
        <w:t>as a</w:t>
      </w:r>
      <w:r w:rsidR="00773D1F">
        <w:rPr>
          <w:rFonts w:asciiTheme="majorHAnsi" w:eastAsia="Montserrat" w:hAnsiTheme="majorHAnsi" w:cstheme="majorHAnsi"/>
          <w:color w:val="000000" w:themeColor="text1"/>
          <w:sz w:val="22"/>
          <w:szCs w:val="22"/>
        </w:rPr>
        <w:t xml:space="preserve"> </w:t>
      </w:r>
      <w:r w:rsidR="00C51646">
        <w:rPr>
          <w:rFonts w:asciiTheme="majorHAnsi" w:eastAsia="Montserrat" w:hAnsiTheme="majorHAnsi" w:cstheme="majorHAnsi"/>
          <w:color w:val="000000" w:themeColor="text1"/>
          <w:sz w:val="22"/>
          <w:szCs w:val="22"/>
        </w:rPr>
        <w:t xml:space="preserve">Front-End </w:t>
      </w:r>
      <w:r w:rsidR="002176EA" w:rsidRPr="00452CC8">
        <w:rPr>
          <w:rFonts w:asciiTheme="majorHAnsi" w:eastAsia="Montserrat" w:hAnsiTheme="majorHAnsi" w:cstheme="majorHAnsi"/>
          <w:color w:val="000000" w:themeColor="text1"/>
          <w:sz w:val="22"/>
          <w:szCs w:val="22"/>
        </w:rPr>
        <w:t>Web Develope</w:t>
      </w:r>
      <w:r w:rsidR="00C51646">
        <w:rPr>
          <w:rFonts w:asciiTheme="majorHAnsi" w:eastAsia="Montserrat" w:hAnsiTheme="majorHAnsi" w:cstheme="majorHAnsi"/>
          <w:color w:val="000000" w:themeColor="text1"/>
          <w:sz w:val="22"/>
          <w:szCs w:val="22"/>
        </w:rPr>
        <w:t>r</w:t>
      </w:r>
      <w:r w:rsidR="002176EA" w:rsidRPr="00452CC8">
        <w:rPr>
          <w:rFonts w:asciiTheme="majorHAnsi" w:eastAsia="Montserrat" w:hAnsiTheme="majorHAnsi" w:cstheme="majorHAnsi"/>
          <w:color w:val="000000" w:themeColor="text1"/>
          <w:sz w:val="22"/>
          <w:szCs w:val="22"/>
        </w:rPr>
        <w:t xml:space="preserve">. I was given the opportunity to work in </w:t>
      </w:r>
      <w:r w:rsidR="00C51646">
        <w:rPr>
          <w:rFonts w:asciiTheme="majorHAnsi" w:eastAsia="Montserrat" w:hAnsiTheme="majorHAnsi" w:cstheme="majorHAnsi"/>
          <w:color w:val="000000" w:themeColor="text1"/>
          <w:sz w:val="22"/>
          <w:szCs w:val="22"/>
        </w:rPr>
        <w:t xml:space="preserve">the </w:t>
      </w:r>
      <w:r w:rsidR="002176EA" w:rsidRPr="00452CC8">
        <w:rPr>
          <w:rFonts w:asciiTheme="majorHAnsi" w:eastAsia="Montserrat" w:hAnsiTheme="majorHAnsi" w:cstheme="majorHAnsi"/>
          <w:color w:val="000000" w:themeColor="text1"/>
          <w:sz w:val="22"/>
          <w:szCs w:val="22"/>
        </w:rPr>
        <w:t xml:space="preserve">Fintech startup called </w:t>
      </w:r>
      <w:proofErr w:type="spellStart"/>
      <w:r w:rsidR="002176EA" w:rsidRPr="00452CC8">
        <w:rPr>
          <w:rFonts w:asciiTheme="majorHAnsi" w:eastAsia="Montserrat" w:hAnsiTheme="majorHAnsi" w:cstheme="majorHAnsi"/>
          <w:color w:val="000000" w:themeColor="text1"/>
          <w:sz w:val="22"/>
          <w:szCs w:val="22"/>
        </w:rPr>
        <w:t>Qwikwire</w:t>
      </w:r>
      <w:proofErr w:type="spellEnd"/>
      <w:r w:rsidR="002176EA" w:rsidRPr="00452CC8">
        <w:rPr>
          <w:rFonts w:asciiTheme="majorHAnsi" w:eastAsia="Montserrat" w:hAnsiTheme="majorHAnsi" w:cstheme="majorHAnsi"/>
          <w:color w:val="000000" w:themeColor="text1"/>
          <w:sz w:val="22"/>
          <w:szCs w:val="22"/>
        </w:rPr>
        <w:t>. Qwikwire’s main product that I was developing was the property payment portals</w:t>
      </w:r>
      <w:r w:rsidR="00773D1F">
        <w:rPr>
          <w:rFonts w:asciiTheme="majorHAnsi" w:eastAsia="Montserrat" w:hAnsiTheme="majorHAnsi" w:cstheme="majorHAnsi"/>
          <w:color w:val="000000" w:themeColor="text1"/>
          <w:sz w:val="22"/>
          <w:szCs w:val="22"/>
        </w:rPr>
        <w:t xml:space="preserve">. </w:t>
      </w:r>
      <w:r w:rsidR="00384A5B" w:rsidRPr="00452CC8">
        <w:rPr>
          <w:rFonts w:asciiTheme="majorHAnsi" w:eastAsia="Montserrat" w:hAnsiTheme="majorHAnsi" w:cstheme="majorHAnsi"/>
          <w:color w:val="000000" w:themeColor="text1"/>
          <w:sz w:val="22"/>
          <w:szCs w:val="22"/>
        </w:rPr>
        <w:t xml:space="preserve">Which </w:t>
      </w:r>
      <w:r w:rsidR="000E6F23">
        <w:rPr>
          <w:rFonts w:asciiTheme="majorHAnsi" w:eastAsia="Montserrat" w:hAnsiTheme="majorHAnsi" w:cstheme="majorHAnsi"/>
          <w:color w:val="000000" w:themeColor="text1"/>
          <w:sz w:val="22"/>
          <w:szCs w:val="22"/>
        </w:rPr>
        <w:t xml:space="preserve">allows </w:t>
      </w:r>
      <w:r w:rsidR="00384A5B" w:rsidRPr="00452CC8">
        <w:rPr>
          <w:rFonts w:asciiTheme="majorHAnsi" w:eastAsia="Montserrat" w:hAnsiTheme="majorHAnsi" w:cstheme="majorHAnsi"/>
          <w:color w:val="000000" w:themeColor="text1"/>
          <w:sz w:val="22"/>
          <w:szCs w:val="22"/>
        </w:rPr>
        <w:t xml:space="preserve">oversea workers </w:t>
      </w:r>
      <w:r w:rsidR="002176EA" w:rsidRPr="00452CC8">
        <w:rPr>
          <w:rFonts w:asciiTheme="majorHAnsi" w:eastAsia="Montserrat" w:hAnsiTheme="majorHAnsi" w:cstheme="majorHAnsi"/>
          <w:color w:val="000000" w:themeColor="text1"/>
          <w:sz w:val="22"/>
          <w:szCs w:val="22"/>
        </w:rPr>
        <w:t>that make plans to retire in the Philippines to</w:t>
      </w:r>
      <w:r w:rsidR="00384A5B" w:rsidRPr="00452CC8">
        <w:rPr>
          <w:rFonts w:asciiTheme="majorHAnsi" w:eastAsia="Montserrat" w:hAnsiTheme="majorHAnsi" w:cstheme="majorHAnsi"/>
          <w:color w:val="000000" w:themeColor="text1"/>
          <w:sz w:val="22"/>
          <w:szCs w:val="22"/>
        </w:rPr>
        <w:t xml:space="preserve"> make cross-border</w:t>
      </w:r>
      <w:r w:rsidR="002176EA" w:rsidRPr="00452CC8">
        <w:rPr>
          <w:rFonts w:asciiTheme="majorHAnsi" w:eastAsia="Montserrat" w:hAnsiTheme="majorHAnsi" w:cstheme="majorHAnsi"/>
          <w:color w:val="000000" w:themeColor="text1"/>
          <w:sz w:val="22"/>
          <w:szCs w:val="22"/>
        </w:rPr>
        <w:t xml:space="preserve"> pay</w:t>
      </w:r>
      <w:r w:rsidR="00384A5B" w:rsidRPr="00452CC8">
        <w:rPr>
          <w:rFonts w:asciiTheme="majorHAnsi" w:eastAsia="Montserrat" w:hAnsiTheme="majorHAnsi" w:cstheme="majorHAnsi"/>
          <w:color w:val="000000" w:themeColor="text1"/>
          <w:sz w:val="22"/>
          <w:szCs w:val="22"/>
        </w:rPr>
        <w:t>ments</w:t>
      </w:r>
      <w:r w:rsidR="002176EA" w:rsidRPr="00452CC8">
        <w:rPr>
          <w:rFonts w:asciiTheme="majorHAnsi" w:eastAsia="Montserrat" w:hAnsiTheme="majorHAnsi" w:cstheme="majorHAnsi"/>
          <w:color w:val="000000" w:themeColor="text1"/>
          <w:sz w:val="22"/>
          <w:szCs w:val="22"/>
        </w:rPr>
        <w:t xml:space="preserve"> for their property payments directly to the property client</w:t>
      </w:r>
      <w:r w:rsidR="00384A5B" w:rsidRPr="00452CC8">
        <w:rPr>
          <w:rFonts w:asciiTheme="majorHAnsi" w:eastAsia="Montserrat" w:hAnsiTheme="majorHAnsi" w:cstheme="majorHAnsi"/>
          <w:color w:val="000000" w:themeColor="text1"/>
          <w:sz w:val="22"/>
          <w:szCs w:val="22"/>
        </w:rPr>
        <w:t xml:space="preserve"> which eliminates the need for a </w:t>
      </w:r>
      <w:r w:rsidR="00773D1F" w:rsidRPr="00452CC8">
        <w:rPr>
          <w:rFonts w:asciiTheme="majorHAnsi" w:eastAsia="Montserrat" w:hAnsiTheme="majorHAnsi" w:cstheme="majorHAnsi"/>
          <w:color w:val="000000" w:themeColor="text1"/>
          <w:sz w:val="22"/>
          <w:szCs w:val="22"/>
        </w:rPr>
        <w:t>middleman</w:t>
      </w:r>
      <w:r w:rsidR="00384A5B" w:rsidRPr="00452CC8">
        <w:rPr>
          <w:rFonts w:asciiTheme="majorHAnsi" w:eastAsia="Montserrat" w:hAnsiTheme="majorHAnsi" w:cstheme="majorHAnsi"/>
          <w:color w:val="000000" w:themeColor="text1"/>
          <w:sz w:val="22"/>
          <w:szCs w:val="22"/>
        </w:rPr>
        <w:t xml:space="preserve"> </w:t>
      </w:r>
      <w:r w:rsidR="000E6F23">
        <w:rPr>
          <w:rFonts w:asciiTheme="majorHAnsi" w:eastAsia="Montserrat" w:hAnsiTheme="majorHAnsi" w:cstheme="majorHAnsi"/>
          <w:color w:val="000000" w:themeColor="text1"/>
          <w:sz w:val="22"/>
          <w:szCs w:val="22"/>
        </w:rPr>
        <w:t xml:space="preserve">in the Philippines </w:t>
      </w:r>
      <w:r w:rsidR="00384A5B" w:rsidRPr="00452CC8">
        <w:rPr>
          <w:rFonts w:asciiTheme="majorHAnsi" w:eastAsia="Montserrat" w:hAnsiTheme="majorHAnsi" w:cstheme="majorHAnsi"/>
          <w:color w:val="000000" w:themeColor="text1"/>
          <w:sz w:val="22"/>
          <w:szCs w:val="22"/>
        </w:rPr>
        <w:t>to pay on the oversea worker’s behalf</w:t>
      </w:r>
      <w:r w:rsidR="002176EA" w:rsidRPr="00452CC8">
        <w:rPr>
          <w:rFonts w:asciiTheme="majorHAnsi" w:eastAsia="Montserrat" w:hAnsiTheme="majorHAnsi" w:cstheme="majorHAnsi"/>
          <w:color w:val="000000" w:themeColor="text1"/>
          <w:sz w:val="22"/>
          <w:szCs w:val="22"/>
        </w:rPr>
        <w:t xml:space="preserve">. </w:t>
      </w:r>
      <w:r w:rsidR="00773D1F">
        <w:rPr>
          <w:rFonts w:asciiTheme="majorHAnsi" w:eastAsia="Montserrat" w:hAnsiTheme="majorHAnsi" w:cstheme="majorHAnsi"/>
          <w:color w:val="000000" w:themeColor="text1"/>
          <w:sz w:val="22"/>
          <w:szCs w:val="22"/>
        </w:rPr>
        <w:t>I helped create over 25+ portals that served over 10,000 customers</w:t>
      </w:r>
      <w:r w:rsidR="00773D1F" w:rsidRPr="00452CC8">
        <w:rPr>
          <w:rFonts w:asciiTheme="majorHAnsi" w:eastAsia="Montserrat" w:hAnsiTheme="majorHAnsi" w:cstheme="majorHAnsi"/>
          <w:color w:val="000000" w:themeColor="text1"/>
          <w:sz w:val="22"/>
          <w:szCs w:val="22"/>
        </w:rPr>
        <w:t>.</w:t>
      </w:r>
    </w:p>
    <w:p w14:paraId="3CB80BDD" w14:textId="77777777" w:rsidR="002176EA" w:rsidRPr="00452CC8" w:rsidRDefault="002176EA" w:rsidP="00452CC8">
      <w:pPr>
        <w:pBdr>
          <w:between w:val="nil"/>
        </w:pBdr>
        <w:spacing w:line="240" w:lineRule="auto"/>
        <w:rPr>
          <w:rFonts w:asciiTheme="majorHAnsi" w:eastAsia="Montserrat" w:hAnsiTheme="majorHAnsi" w:cstheme="majorHAnsi"/>
          <w:color w:val="000000" w:themeColor="text1"/>
          <w:sz w:val="22"/>
          <w:szCs w:val="22"/>
        </w:rPr>
      </w:pPr>
    </w:p>
    <w:p w14:paraId="0568A137" w14:textId="618FC665" w:rsidR="002176EA" w:rsidRDefault="002176EA"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I was also involved in the creation of the first consumer’s dashboard for the company. Which is a tool that condenses all the payments transactions along with their statuses into one platform. It allows customers to manage their transactions and refunds between property clients. The payment portals and the consumer’s dashboard were developed using AngularJS, Bootstrap, and Python 3.</w:t>
      </w:r>
    </w:p>
    <w:p w14:paraId="63BB0128" w14:textId="18284E06" w:rsidR="00773D1F" w:rsidRDefault="00773D1F" w:rsidP="00452CC8">
      <w:pPr>
        <w:pBdr>
          <w:between w:val="nil"/>
        </w:pBdr>
        <w:spacing w:line="240" w:lineRule="auto"/>
        <w:rPr>
          <w:rFonts w:asciiTheme="majorHAnsi" w:eastAsia="Montserrat" w:hAnsiTheme="majorHAnsi" w:cstheme="majorHAnsi"/>
          <w:color w:val="000000" w:themeColor="text1"/>
          <w:sz w:val="22"/>
          <w:szCs w:val="22"/>
        </w:rPr>
      </w:pPr>
    </w:p>
    <w:p w14:paraId="5D4604A2" w14:textId="606CEDF4" w:rsidR="00773D1F" w:rsidRPr="00275D20" w:rsidRDefault="00773D1F" w:rsidP="00275D20">
      <w:r>
        <w:rPr>
          <w:rFonts w:asciiTheme="majorHAnsi" w:eastAsia="Montserrat" w:hAnsiTheme="majorHAnsi" w:cstheme="majorHAnsi"/>
          <w:color w:val="000000" w:themeColor="text1"/>
          <w:sz w:val="22"/>
          <w:szCs w:val="22"/>
        </w:rPr>
        <w:t xml:space="preserve">While working for </w:t>
      </w:r>
      <w:proofErr w:type="spellStart"/>
      <w:r>
        <w:rPr>
          <w:rFonts w:asciiTheme="majorHAnsi" w:eastAsia="Montserrat" w:hAnsiTheme="majorHAnsi" w:cstheme="majorHAnsi"/>
          <w:color w:val="000000" w:themeColor="text1"/>
          <w:sz w:val="22"/>
          <w:szCs w:val="22"/>
        </w:rPr>
        <w:t>Qwikwire</w:t>
      </w:r>
      <w:proofErr w:type="spellEnd"/>
      <w:r>
        <w:rPr>
          <w:rFonts w:asciiTheme="majorHAnsi" w:eastAsia="Montserrat" w:hAnsiTheme="majorHAnsi" w:cstheme="majorHAnsi"/>
          <w:color w:val="000000" w:themeColor="text1"/>
          <w:sz w:val="22"/>
          <w:szCs w:val="22"/>
        </w:rPr>
        <w:t xml:space="preserve">, I also had the opportunity to pursue my Bachelor of Science in Computer Science at </w:t>
      </w:r>
      <w:proofErr w:type="spellStart"/>
      <w:r>
        <w:rPr>
          <w:rFonts w:asciiTheme="majorHAnsi" w:eastAsia="Montserrat" w:hAnsiTheme="majorHAnsi" w:cstheme="majorHAnsi"/>
          <w:color w:val="000000" w:themeColor="text1"/>
          <w:sz w:val="22"/>
          <w:szCs w:val="22"/>
        </w:rPr>
        <w:t>Map</w:t>
      </w:r>
      <w:r w:rsidR="00275D20" w:rsidRPr="00275D20">
        <w:rPr>
          <w:rFonts w:asciiTheme="majorHAnsi" w:hAnsiTheme="majorHAnsi" w:cstheme="majorHAnsi"/>
          <w:color w:val="222222"/>
          <w:sz w:val="22"/>
          <w:szCs w:val="22"/>
          <w:shd w:val="clear" w:color="auto" w:fill="FFFFFF"/>
        </w:rPr>
        <w:t>ú</w:t>
      </w:r>
      <w:r>
        <w:rPr>
          <w:rFonts w:asciiTheme="majorHAnsi" w:eastAsia="Montserrat" w:hAnsiTheme="majorHAnsi" w:cstheme="majorHAnsi"/>
          <w:color w:val="000000" w:themeColor="text1"/>
          <w:sz w:val="22"/>
          <w:szCs w:val="22"/>
        </w:rPr>
        <w:t>a</w:t>
      </w:r>
      <w:proofErr w:type="spellEnd"/>
      <w:r>
        <w:rPr>
          <w:rFonts w:asciiTheme="majorHAnsi" w:eastAsia="Montserrat" w:hAnsiTheme="majorHAnsi" w:cstheme="majorHAnsi"/>
          <w:color w:val="000000" w:themeColor="text1"/>
          <w:sz w:val="22"/>
          <w:szCs w:val="22"/>
        </w:rPr>
        <w:t xml:space="preserve"> University and graduated in December 2019. </w:t>
      </w:r>
      <w:r w:rsidR="00275D20">
        <w:rPr>
          <w:rFonts w:asciiTheme="majorHAnsi" w:eastAsia="Montserrat" w:hAnsiTheme="majorHAnsi" w:cstheme="majorHAnsi"/>
          <w:color w:val="000000" w:themeColor="text1"/>
          <w:sz w:val="22"/>
          <w:szCs w:val="22"/>
        </w:rPr>
        <w:t xml:space="preserve">Currently </w:t>
      </w:r>
      <w:r w:rsidR="00275D20" w:rsidRPr="00275D20">
        <w:rPr>
          <w:rFonts w:asciiTheme="majorHAnsi" w:hAnsiTheme="majorHAnsi" w:cstheme="majorHAnsi"/>
          <w:sz w:val="22"/>
          <w:szCs w:val="22"/>
        </w:rPr>
        <w:t xml:space="preserve">I am looking to shift jobs to Software Engineering because I want to learn more about the whole picture of creating full-stack technologies from 0 to 1. So, I decided to join the Springboard </w:t>
      </w:r>
      <w:r w:rsidR="00C51646">
        <w:rPr>
          <w:rFonts w:asciiTheme="majorHAnsi" w:hAnsiTheme="majorHAnsi" w:cstheme="majorHAnsi"/>
          <w:sz w:val="22"/>
          <w:szCs w:val="22"/>
        </w:rPr>
        <w:t xml:space="preserve">Software Engineering </w:t>
      </w:r>
      <w:r w:rsidR="00275D20" w:rsidRPr="00275D20">
        <w:rPr>
          <w:rFonts w:asciiTheme="majorHAnsi" w:hAnsiTheme="majorHAnsi" w:cstheme="majorHAnsi"/>
          <w:sz w:val="22"/>
          <w:szCs w:val="22"/>
        </w:rPr>
        <w:t xml:space="preserve">Bootcamp because I know React, Redux, Full Stack JavaScript, Python </w:t>
      </w:r>
      <w:r w:rsidR="00C51646">
        <w:rPr>
          <w:rFonts w:asciiTheme="majorHAnsi" w:hAnsiTheme="majorHAnsi" w:cstheme="majorHAnsi"/>
          <w:sz w:val="22"/>
          <w:szCs w:val="22"/>
        </w:rPr>
        <w:t xml:space="preserve">3 </w:t>
      </w:r>
      <w:r w:rsidR="00275D20" w:rsidRPr="00275D20">
        <w:rPr>
          <w:rFonts w:asciiTheme="majorHAnsi" w:hAnsiTheme="majorHAnsi" w:cstheme="majorHAnsi"/>
          <w:sz w:val="22"/>
          <w:szCs w:val="22"/>
        </w:rPr>
        <w:t xml:space="preserve">and Flask are very in demand and that Bootcamps are more structured than self-learning as well as gaining traction in the US. </w:t>
      </w:r>
      <w:r w:rsidR="00C51646">
        <w:rPr>
          <w:rFonts w:asciiTheme="majorHAnsi" w:hAnsiTheme="majorHAnsi" w:cstheme="majorHAnsi"/>
          <w:sz w:val="22"/>
          <w:szCs w:val="22"/>
        </w:rPr>
        <w:t>Another huge benefit</w:t>
      </w:r>
      <w:r w:rsidR="00803456">
        <w:rPr>
          <w:rFonts w:asciiTheme="majorHAnsi" w:hAnsiTheme="majorHAnsi" w:cstheme="majorHAnsi"/>
          <w:sz w:val="22"/>
          <w:szCs w:val="22"/>
        </w:rPr>
        <w:t xml:space="preserve"> which I considered</w:t>
      </w:r>
      <w:r w:rsidR="00C51646">
        <w:rPr>
          <w:rFonts w:asciiTheme="majorHAnsi" w:hAnsiTheme="majorHAnsi" w:cstheme="majorHAnsi"/>
          <w:sz w:val="22"/>
          <w:szCs w:val="22"/>
        </w:rPr>
        <w:t xml:space="preserve"> </w:t>
      </w:r>
      <w:r w:rsidR="005A37D5">
        <w:rPr>
          <w:rFonts w:asciiTheme="majorHAnsi" w:hAnsiTheme="majorHAnsi" w:cstheme="majorHAnsi"/>
          <w:sz w:val="22"/>
          <w:szCs w:val="22"/>
        </w:rPr>
        <w:t>in joining</w:t>
      </w:r>
      <w:r w:rsidR="00C51646">
        <w:rPr>
          <w:rFonts w:asciiTheme="majorHAnsi" w:hAnsiTheme="majorHAnsi" w:cstheme="majorHAnsi"/>
          <w:sz w:val="22"/>
          <w:szCs w:val="22"/>
        </w:rPr>
        <w:t xml:space="preserve"> </w:t>
      </w:r>
      <w:r w:rsidR="00803456">
        <w:rPr>
          <w:rFonts w:asciiTheme="majorHAnsi" w:hAnsiTheme="majorHAnsi" w:cstheme="majorHAnsi"/>
          <w:sz w:val="22"/>
          <w:szCs w:val="22"/>
        </w:rPr>
        <w:t>Springboard’s program was</w:t>
      </w:r>
      <w:r w:rsidR="00C51646">
        <w:rPr>
          <w:rFonts w:asciiTheme="majorHAnsi" w:hAnsiTheme="majorHAnsi" w:cstheme="majorHAnsi"/>
          <w:sz w:val="22"/>
          <w:szCs w:val="22"/>
        </w:rPr>
        <w:t xml:space="preserve"> being guided by a Mentor that has worked in the field of Software Engineering who helped me learn a lot more than I would on my own.</w:t>
      </w:r>
    </w:p>
    <w:p w14:paraId="07071B68" w14:textId="77777777" w:rsidR="00715862" w:rsidRPr="00452CC8" w:rsidRDefault="00715862" w:rsidP="00452CC8">
      <w:pPr>
        <w:pBdr>
          <w:between w:val="nil"/>
        </w:pBdr>
        <w:spacing w:line="240" w:lineRule="auto"/>
        <w:rPr>
          <w:rFonts w:asciiTheme="majorHAnsi" w:eastAsia="Montserrat" w:hAnsiTheme="majorHAnsi" w:cstheme="majorHAnsi"/>
          <w:color w:val="000000" w:themeColor="text1"/>
          <w:sz w:val="22"/>
          <w:szCs w:val="22"/>
        </w:rPr>
      </w:pPr>
    </w:p>
    <w:p w14:paraId="34562FB4" w14:textId="0E21E634" w:rsidR="00F24F0C" w:rsidRPr="00452CC8" w:rsidRDefault="00715862" w:rsidP="00452CC8">
      <w:pPr>
        <w:pBdr>
          <w:between w:val="nil"/>
        </w:pBdr>
        <w:spacing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I</w:t>
      </w:r>
      <w:r w:rsidR="00234ECC" w:rsidRPr="00452CC8">
        <w:rPr>
          <w:rFonts w:asciiTheme="majorHAnsi" w:eastAsia="Montserrat" w:hAnsiTheme="majorHAnsi" w:cstheme="majorHAnsi"/>
          <w:color w:val="000000" w:themeColor="text1"/>
          <w:sz w:val="22"/>
          <w:szCs w:val="22"/>
        </w:rPr>
        <w:t xml:space="preserve"> am</w:t>
      </w:r>
      <w:r w:rsidRPr="00452CC8">
        <w:rPr>
          <w:rFonts w:asciiTheme="majorHAnsi" w:eastAsia="Montserrat" w:hAnsiTheme="majorHAnsi" w:cstheme="majorHAnsi"/>
          <w:color w:val="000000" w:themeColor="text1"/>
          <w:sz w:val="22"/>
          <w:szCs w:val="22"/>
        </w:rPr>
        <w:t xml:space="preserve"> eager </w:t>
      </w:r>
      <w:r w:rsidR="00234ECC" w:rsidRPr="00452CC8">
        <w:rPr>
          <w:rFonts w:asciiTheme="majorHAnsi" w:eastAsia="Montserrat" w:hAnsiTheme="majorHAnsi" w:cstheme="majorHAnsi"/>
          <w:color w:val="000000" w:themeColor="text1"/>
          <w:sz w:val="22"/>
          <w:szCs w:val="22"/>
        </w:rPr>
        <w:t xml:space="preserve">and passionate </w:t>
      </w:r>
      <w:r w:rsidRPr="00452CC8">
        <w:rPr>
          <w:rFonts w:asciiTheme="majorHAnsi" w:eastAsia="Montserrat" w:hAnsiTheme="majorHAnsi" w:cstheme="majorHAnsi"/>
          <w:color w:val="000000" w:themeColor="text1"/>
          <w:sz w:val="22"/>
          <w:szCs w:val="22"/>
        </w:rPr>
        <w:t xml:space="preserve">to </w:t>
      </w:r>
      <w:r w:rsidR="00234ECC" w:rsidRPr="00452CC8">
        <w:rPr>
          <w:rFonts w:asciiTheme="majorHAnsi" w:eastAsia="Montserrat" w:hAnsiTheme="majorHAnsi" w:cstheme="majorHAnsi"/>
          <w:color w:val="000000" w:themeColor="text1"/>
          <w:sz w:val="22"/>
          <w:szCs w:val="22"/>
        </w:rPr>
        <w:t xml:space="preserve">keep </w:t>
      </w:r>
      <w:r w:rsidRPr="00452CC8">
        <w:rPr>
          <w:rFonts w:asciiTheme="majorHAnsi" w:eastAsia="Montserrat" w:hAnsiTheme="majorHAnsi" w:cstheme="majorHAnsi"/>
          <w:color w:val="000000" w:themeColor="text1"/>
          <w:sz w:val="22"/>
          <w:szCs w:val="22"/>
        </w:rPr>
        <w:t>grow</w:t>
      </w:r>
      <w:r w:rsidR="00234ECC" w:rsidRPr="00452CC8">
        <w:rPr>
          <w:rFonts w:asciiTheme="majorHAnsi" w:eastAsia="Montserrat" w:hAnsiTheme="majorHAnsi" w:cstheme="majorHAnsi"/>
          <w:color w:val="000000" w:themeColor="text1"/>
          <w:sz w:val="22"/>
          <w:szCs w:val="22"/>
        </w:rPr>
        <w:t>ing more</w:t>
      </w:r>
      <w:r w:rsidRPr="00452CC8">
        <w:rPr>
          <w:rFonts w:asciiTheme="majorHAnsi" w:eastAsia="Montserrat" w:hAnsiTheme="majorHAnsi" w:cstheme="majorHAnsi"/>
          <w:color w:val="000000" w:themeColor="text1"/>
          <w:sz w:val="22"/>
          <w:szCs w:val="22"/>
        </w:rPr>
        <w:t xml:space="preserve"> </w:t>
      </w:r>
      <w:r w:rsidR="00DA37F0">
        <w:rPr>
          <w:rFonts w:asciiTheme="majorHAnsi" w:eastAsia="Montserrat" w:hAnsiTheme="majorHAnsi" w:cstheme="majorHAnsi"/>
          <w:color w:val="000000" w:themeColor="text1"/>
          <w:sz w:val="22"/>
          <w:szCs w:val="22"/>
        </w:rPr>
        <w:t xml:space="preserve">in the IT field, </w:t>
      </w:r>
      <w:r w:rsidR="00234ECC" w:rsidRPr="00452CC8">
        <w:rPr>
          <w:rFonts w:asciiTheme="majorHAnsi" w:eastAsia="Montserrat" w:hAnsiTheme="majorHAnsi" w:cstheme="majorHAnsi"/>
          <w:color w:val="000000" w:themeColor="text1"/>
          <w:sz w:val="22"/>
          <w:szCs w:val="22"/>
        </w:rPr>
        <w:t xml:space="preserve">I love learning </w:t>
      </w:r>
      <w:r w:rsidR="00DA37F0">
        <w:rPr>
          <w:rFonts w:asciiTheme="majorHAnsi" w:eastAsia="Montserrat" w:hAnsiTheme="majorHAnsi" w:cstheme="majorHAnsi"/>
          <w:color w:val="000000" w:themeColor="text1"/>
          <w:sz w:val="22"/>
          <w:szCs w:val="22"/>
        </w:rPr>
        <w:t>each day</w:t>
      </w:r>
      <w:r w:rsidR="00234ECC" w:rsidRPr="00452CC8">
        <w:rPr>
          <w:rFonts w:asciiTheme="majorHAnsi" w:eastAsia="Montserrat" w:hAnsiTheme="majorHAnsi" w:cstheme="majorHAnsi"/>
          <w:color w:val="000000" w:themeColor="text1"/>
          <w:sz w:val="22"/>
          <w:szCs w:val="22"/>
        </w:rPr>
        <w:t xml:space="preserve"> about technology </w:t>
      </w:r>
      <w:r w:rsidRPr="00452CC8">
        <w:rPr>
          <w:rFonts w:asciiTheme="majorHAnsi" w:eastAsia="Montserrat" w:hAnsiTheme="majorHAnsi" w:cstheme="majorHAnsi"/>
          <w:color w:val="000000" w:themeColor="text1"/>
          <w:sz w:val="22"/>
          <w:szCs w:val="22"/>
        </w:rPr>
        <w:t xml:space="preserve">and would like to create an impact on the company’s products to make sure they </w:t>
      </w:r>
      <w:r w:rsidR="00234ECC" w:rsidRPr="00452CC8">
        <w:rPr>
          <w:rFonts w:asciiTheme="majorHAnsi" w:eastAsia="Montserrat" w:hAnsiTheme="majorHAnsi" w:cstheme="majorHAnsi"/>
          <w:color w:val="000000" w:themeColor="text1"/>
          <w:sz w:val="22"/>
          <w:szCs w:val="22"/>
        </w:rPr>
        <w:t xml:space="preserve">meet the standards of the customers. </w:t>
      </w:r>
      <w:r w:rsidR="004A6DFC" w:rsidRPr="00452CC8">
        <w:rPr>
          <w:rFonts w:asciiTheme="majorHAnsi" w:eastAsia="Montserrat" w:hAnsiTheme="majorHAnsi" w:cstheme="majorHAnsi"/>
          <w:color w:val="000000" w:themeColor="text1"/>
          <w:sz w:val="22"/>
          <w:szCs w:val="22"/>
        </w:rPr>
        <w:t xml:space="preserve">I would appreciate the chance to work for your company. I believe that I will prove valuable due to my previous experience as well as determination </w:t>
      </w:r>
      <w:r w:rsidR="002176EA" w:rsidRPr="00452CC8">
        <w:rPr>
          <w:rFonts w:asciiTheme="majorHAnsi" w:eastAsia="Montserrat" w:hAnsiTheme="majorHAnsi" w:cstheme="majorHAnsi"/>
          <w:color w:val="000000" w:themeColor="text1"/>
          <w:sz w:val="22"/>
          <w:szCs w:val="22"/>
        </w:rPr>
        <w:t>in</w:t>
      </w:r>
      <w:r w:rsidR="004A6DFC" w:rsidRPr="00452CC8">
        <w:rPr>
          <w:rFonts w:asciiTheme="majorHAnsi" w:eastAsia="Montserrat" w:hAnsiTheme="majorHAnsi" w:cstheme="majorHAnsi"/>
          <w:color w:val="000000" w:themeColor="text1"/>
          <w:sz w:val="22"/>
          <w:szCs w:val="22"/>
        </w:rPr>
        <w:t xml:space="preserve"> </w:t>
      </w:r>
      <w:r w:rsidR="00A0678F">
        <w:rPr>
          <w:rFonts w:asciiTheme="majorHAnsi" w:eastAsia="Montserrat" w:hAnsiTheme="majorHAnsi" w:cstheme="majorHAnsi"/>
          <w:color w:val="000000" w:themeColor="text1"/>
          <w:sz w:val="22"/>
          <w:szCs w:val="22"/>
        </w:rPr>
        <w:t>growing as a Software Engineer</w:t>
      </w:r>
      <w:r w:rsidR="00234ECC" w:rsidRPr="00452CC8">
        <w:rPr>
          <w:rFonts w:asciiTheme="majorHAnsi" w:eastAsia="Montserrat" w:hAnsiTheme="majorHAnsi" w:cstheme="majorHAnsi"/>
          <w:color w:val="000000" w:themeColor="text1"/>
          <w:sz w:val="22"/>
          <w:szCs w:val="22"/>
        </w:rPr>
        <w:t>.</w:t>
      </w:r>
      <w:r w:rsidR="004A6DFC" w:rsidRPr="00452CC8">
        <w:rPr>
          <w:rFonts w:asciiTheme="majorHAnsi" w:eastAsia="Montserrat" w:hAnsiTheme="majorHAnsi" w:cstheme="majorHAnsi"/>
          <w:color w:val="000000" w:themeColor="text1"/>
          <w:sz w:val="22"/>
          <w:szCs w:val="22"/>
        </w:rPr>
        <w:t xml:space="preserve"> </w:t>
      </w:r>
      <w:r w:rsidR="002176EA" w:rsidRPr="00452CC8">
        <w:rPr>
          <w:rFonts w:asciiTheme="majorHAnsi" w:eastAsia="Montserrat" w:hAnsiTheme="majorHAnsi" w:cstheme="majorHAnsi"/>
          <w:color w:val="000000" w:themeColor="text1"/>
          <w:sz w:val="22"/>
          <w:szCs w:val="22"/>
        </w:rPr>
        <w:t xml:space="preserve"> </w:t>
      </w:r>
      <w:r w:rsidR="008C4270" w:rsidRPr="00452CC8">
        <w:rPr>
          <w:rFonts w:asciiTheme="majorHAnsi" w:eastAsia="Montserrat" w:hAnsiTheme="majorHAnsi" w:cstheme="majorHAnsi"/>
          <w:color w:val="000000" w:themeColor="text1"/>
          <w:sz w:val="22"/>
          <w:szCs w:val="22"/>
        </w:rPr>
        <w:t>I</w:t>
      </w:r>
      <w:r w:rsidR="00234ECC" w:rsidRPr="00452CC8">
        <w:rPr>
          <w:rFonts w:asciiTheme="majorHAnsi" w:eastAsia="Montserrat" w:hAnsiTheme="majorHAnsi" w:cstheme="majorHAnsi"/>
          <w:color w:val="000000" w:themeColor="text1"/>
          <w:sz w:val="22"/>
          <w:szCs w:val="22"/>
        </w:rPr>
        <w:t xml:space="preserve"> am</w:t>
      </w:r>
      <w:r w:rsidR="008C4270" w:rsidRPr="00452CC8">
        <w:rPr>
          <w:rFonts w:asciiTheme="majorHAnsi" w:eastAsia="Montserrat" w:hAnsiTheme="majorHAnsi" w:cstheme="majorHAnsi"/>
          <w:color w:val="000000" w:themeColor="text1"/>
          <w:sz w:val="22"/>
          <w:szCs w:val="22"/>
        </w:rPr>
        <w:t xml:space="preserve"> </w:t>
      </w:r>
      <w:r w:rsidR="004A6DFC" w:rsidRPr="00452CC8">
        <w:rPr>
          <w:rFonts w:asciiTheme="majorHAnsi" w:eastAsia="Montserrat" w:hAnsiTheme="majorHAnsi" w:cstheme="majorHAnsi"/>
          <w:color w:val="000000" w:themeColor="text1"/>
          <w:sz w:val="22"/>
          <w:szCs w:val="22"/>
        </w:rPr>
        <w:t>hardworking and dependable and have a record of getting my projects done on time.</w:t>
      </w:r>
      <w:r w:rsidR="00F24F0C" w:rsidRPr="00452CC8">
        <w:rPr>
          <w:rFonts w:asciiTheme="majorHAnsi" w:eastAsia="Montserrat" w:hAnsiTheme="majorHAnsi" w:cstheme="majorHAnsi"/>
          <w:color w:val="000000" w:themeColor="text1"/>
          <w:sz w:val="22"/>
          <w:szCs w:val="22"/>
        </w:rPr>
        <w:t xml:space="preserve"> </w:t>
      </w:r>
    </w:p>
    <w:p w14:paraId="00000008" w14:textId="78B70220" w:rsidR="00635C4A" w:rsidRPr="00452CC8" w:rsidRDefault="004A6DFC"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Please take a moment to review my attached resume and credentials.</w:t>
      </w:r>
      <w:r w:rsidR="00516CA2" w:rsidRPr="00452CC8">
        <w:rPr>
          <w:rFonts w:asciiTheme="majorHAnsi" w:eastAsia="Montserrat" w:hAnsiTheme="majorHAnsi" w:cstheme="majorHAnsi"/>
          <w:color w:val="000000" w:themeColor="text1"/>
          <w:sz w:val="22"/>
          <w:szCs w:val="22"/>
        </w:rPr>
        <w:br/>
      </w:r>
      <w:r w:rsidR="00516CA2" w:rsidRPr="00452CC8">
        <w:rPr>
          <w:rFonts w:asciiTheme="majorHAnsi" w:eastAsia="Montserrat" w:hAnsiTheme="majorHAnsi" w:cstheme="majorHAnsi"/>
          <w:color w:val="000000" w:themeColor="text1"/>
          <w:sz w:val="22"/>
          <w:szCs w:val="22"/>
        </w:rPr>
        <w:br/>
        <w:t>Thank you for your consideration.</w:t>
      </w:r>
    </w:p>
    <w:p w14:paraId="00000009" w14:textId="2C556AA8" w:rsidR="00635C4A" w:rsidRPr="00452CC8" w:rsidRDefault="004A6DFC"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Best</w:t>
      </w:r>
      <w:r w:rsidR="00516CA2" w:rsidRPr="00452CC8">
        <w:rPr>
          <w:rFonts w:asciiTheme="majorHAnsi" w:eastAsia="Montserrat" w:hAnsiTheme="majorHAnsi" w:cstheme="majorHAnsi"/>
          <w:color w:val="000000" w:themeColor="text1"/>
          <w:sz w:val="22"/>
          <w:szCs w:val="22"/>
        </w:rPr>
        <w:t>,</w:t>
      </w:r>
      <w:r w:rsidR="00516CA2" w:rsidRPr="00452CC8">
        <w:rPr>
          <w:rFonts w:asciiTheme="majorHAnsi" w:eastAsia="Montserrat" w:hAnsiTheme="majorHAnsi" w:cstheme="majorHAnsi"/>
          <w:color w:val="000000" w:themeColor="text1"/>
          <w:sz w:val="22"/>
          <w:szCs w:val="22"/>
        </w:rPr>
        <w:br/>
        <w:t>Lawrence Dovin</w:t>
      </w:r>
    </w:p>
    <w:p w14:paraId="78C79081" w14:textId="1D8F9516" w:rsidR="00384A5B" w:rsidRPr="00452CC8" w:rsidRDefault="00384A5B" w:rsidP="00452CC8">
      <w:pPr>
        <w:pBdr>
          <w:between w:val="nil"/>
        </w:pBdr>
        <w:spacing w:before="240" w:line="240" w:lineRule="auto"/>
        <w:rPr>
          <w:rFonts w:asciiTheme="majorHAnsi" w:eastAsia="Montserrat" w:hAnsiTheme="majorHAnsi" w:cstheme="majorHAnsi"/>
          <w:color w:val="000000" w:themeColor="text1"/>
          <w:sz w:val="22"/>
          <w:szCs w:val="22"/>
        </w:rPr>
      </w:pPr>
      <w:r w:rsidRPr="00452CC8">
        <w:rPr>
          <w:rFonts w:asciiTheme="majorHAnsi" w:eastAsia="Montserrat" w:hAnsiTheme="majorHAnsi" w:cstheme="majorHAnsi"/>
          <w:color w:val="000000" w:themeColor="text1"/>
          <w:sz w:val="22"/>
          <w:szCs w:val="22"/>
        </w:rPr>
        <w:t>References:</w:t>
      </w:r>
    </w:p>
    <w:tbl>
      <w:tblPr>
        <w:tblStyle w:val="TableGrid"/>
        <w:tblW w:w="0" w:type="auto"/>
        <w:tblLook w:val="04A0" w:firstRow="1" w:lastRow="0" w:firstColumn="1" w:lastColumn="0" w:noHBand="0" w:noVBand="1"/>
      </w:tblPr>
      <w:tblGrid>
        <w:gridCol w:w="2547"/>
        <w:gridCol w:w="3676"/>
        <w:gridCol w:w="1994"/>
        <w:gridCol w:w="2293"/>
      </w:tblGrid>
      <w:tr w:rsidR="00452CC8" w:rsidRPr="00452CC8" w14:paraId="2FDF428F" w14:textId="77777777" w:rsidTr="00452CC8">
        <w:tc>
          <w:tcPr>
            <w:tcW w:w="2547" w:type="dxa"/>
          </w:tcPr>
          <w:p w14:paraId="5ADD0D4D" w14:textId="3CDF6FB9"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 xml:space="preserve">Ray Edison </w:t>
            </w:r>
            <w:proofErr w:type="spellStart"/>
            <w:r w:rsidRPr="00452CC8">
              <w:rPr>
                <w:rFonts w:asciiTheme="majorHAnsi" w:eastAsia="Montserrat" w:hAnsiTheme="majorHAnsi" w:cstheme="majorHAnsi"/>
                <w:color w:val="000000" w:themeColor="text1"/>
                <w:sz w:val="20"/>
                <w:szCs w:val="20"/>
              </w:rPr>
              <w:t>Refundo</w:t>
            </w:r>
            <w:proofErr w:type="spellEnd"/>
          </w:p>
        </w:tc>
        <w:tc>
          <w:tcPr>
            <w:tcW w:w="3676" w:type="dxa"/>
          </w:tcPr>
          <w:p w14:paraId="6D543131" w14:textId="2B3B0A46"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Qwikwire: CEO</w:t>
            </w:r>
          </w:p>
        </w:tc>
        <w:tc>
          <w:tcPr>
            <w:tcW w:w="1994" w:type="dxa"/>
          </w:tcPr>
          <w:p w14:paraId="51F0060F" w14:textId="08192FC5"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(+63)9171776649</w:t>
            </w:r>
          </w:p>
        </w:tc>
        <w:tc>
          <w:tcPr>
            <w:tcW w:w="2293" w:type="dxa"/>
          </w:tcPr>
          <w:p w14:paraId="00253E9A" w14:textId="43E77F1F"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ray@qwikwire.com</w:t>
            </w:r>
          </w:p>
        </w:tc>
      </w:tr>
      <w:tr w:rsidR="00452CC8" w:rsidRPr="00452CC8" w14:paraId="2EAA337D" w14:textId="77777777" w:rsidTr="00452CC8">
        <w:tc>
          <w:tcPr>
            <w:tcW w:w="2547" w:type="dxa"/>
          </w:tcPr>
          <w:p w14:paraId="23092CA9" w14:textId="70DFDE2B"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 xml:space="preserve">Jesse </w:t>
            </w:r>
            <w:proofErr w:type="spellStart"/>
            <w:r w:rsidRPr="00452CC8">
              <w:rPr>
                <w:rFonts w:asciiTheme="majorHAnsi" w:eastAsia="Montserrat" w:hAnsiTheme="majorHAnsi" w:cstheme="majorHAnsi"/>
                <w:color w:val="000000" w:themeColor="text1"/>
                <w:sz w:val="20"/>
                <w:szCs w:val="20"/>
              </w:rPr>
              <w:t>Manalansan</w:t>
            </w:r>
            <w:proofErr w:type="spellEnd"/>
          </w:p>
        </w:tc>
        <w:tc>
          <w:tcPr>
            <w:tcW w:w="3676" w:type="dxa"/>
          </w:tcPr>
          <w:p w14:paraId="320326E9" w14:textId="28965B58"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Qwikwire: CTO</w:t>
            </w:r>
          </w:p>
        </w:tc>
        <w:tc>
          <w:tcPr>
            <w:tcW w:w="1994" w:type="dxa"/>
          </w:tcPr>
          <w:p w14:paraId="3DF8987A" w14:textId="1BAEBAA6"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(+63)9173240039</w:t>
            </w:r>
          </w:p>
        </w:tc>
        <w:tc>
          <w:tcPr>
            <w:tcW w:w="2293" w:type="dxa"/>
          </w:tcPr>
          <w:p w14:paraId="04FE6660" w14:textId="713421CF"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jesse@qwikwire.com</w:t>
            </w:r>
          </w:p>
        </w:tc>
      </w:tr>
      <w:tr w:rsidR="00452CC8" w:rsidRPr="00452CC8" w14:paraId="33743F3E" w14:textId="77777777" w:rsidTr="00452CC8">
        <w:tc>
          <w:tcPr>
            <w:tcW w:w="2547" w:type="dxa"/>
          </w:tcPr>
          <w:p w14:paraId="5286083E" w14:textId="6D06B5D5"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 xml:space="preserve">Paul </w:t>
            </w:r>
            <w:proofErr w:type="spellStart"/>
            <w:r w:rsidRPr="00452CC8">
              <w:rPr>
                <w:rFonts w:asciiTheme="majorHAnsi" w:eastAsia="Montserrat" w:hAnsiTheme="majorHAnsi" w:cstheme="majorHAnsi"/>
                <w:color w:val="000000" w:themeColor="text1"/>
                <w:sz w:val="20"/>
                <w:szCs w:val="20"/>
              </w:rPr>
              <w:t>Sabandal</w:t>
            </w:r>
            <w:proofErr w:type="spellEnd"/>
          </w:p>
        </w:tc>
        <w:tc>
          <w:tcPr>
            <w:tcW w:w="3676" w:type="dxa"/>
          </w:tcPr>
          <w:p w14:paraId="7AF71773" w14:textId="1305E7F7"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Qwikwire: Head of Product Development</w:t>
            </w:r>
          </w:p>
        </w:tc>
        <w:tc>
          <w:tcPr>
            <w:tcW w:w="1994" w:type="dxa"/>
          </w:tcPr>
          <w:p w14:paraId="744B8A50" w14:textId="7EAF5D2C"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(+63)9778473945</w:t>
            </w:r>
          </w:p>
        </w:tc>
        <w:tc>
          <w:tcPr>
            <w:tcW w:w="2293" w:type="dxa"/>
          </w:tcPr>
          <w:p w14:paraId="110622DD" w14:textId="78527944" w:rsidR="00452CC8" w:rsidRPr="00452CC8" w:rsidRDefault="00452CC8" w:rsidP="00366CD2">
            <w:pPr>
              <w:spacing w:before="240" w:line="240" w:lineRule="auto"/>
              <w:rPr>
                <w:rFonts w:asciiTheme="majorHAnsi" w:eastAsia="Montserrat" w:hAnsiTheme="majorHAnsi" w:cstheme="majorHAnsi"/>
                <w:color w:val="000000" w:themeColor="text1"/>
                <w:sz w:val="20"/>
                <w:szCs w:val="20"/>
              </w:rPr>
            </w:pPr>
            <w:r w:rsidRPr="00452CC8">
              <w:rPr>
                <w:rFonts w:asciiTheme="majorHAnsi" w:eastAsia="Montserrat" w:hAnsiTheme="majorHAnsi" w:cstheme="majorHAnsi"/>
                <w:color w:val="000000" w:themeColor="text1"/>
                <w:sz w:val="20"/>
                <w:szCs w:val="20"/>
              </w:rPr>
              <w:t>paul@qwikwire.com</w:t>
            </w:r>
          </w:p>
        </w:tc>
      </w:tr>
    </w:tbl>
    <w:p w14:paraId="28572664" w14:textId="77777777" w:rsidR="00452CC8" w:rsidRPr="00452CC8" w:rsidRDefault="00452CC8" w:rsidP="00452CC8">
      <w:pPr>
        <w:pBdr>
          <w:between w:val="nil"/>
        </w:pBdr>
        <w:spacing w:before="240" w:line="240" w:lineRule="auto"/>
        <w:rPr>
          <w:rFonts w:asciiTheme="majorHAnsi" w:eastAsia="Montserrat" w:hAnsiTheme="majorHAnsi" w:cstheme="majorHAnsi"/>
          <w:color w:val="000000" w:themeColor="text1"/>
        </w:rPr>
      </w:pPr>
    </w:p>
    <w:sectPr w:rsidR="00452CC8" w:rsidRPr="00452CC8">
      <w:pgSz w:w="12240" w:h="15840"/>
      <w:pgMar w:top="500" w:right="860" w:bottom="500" w:left="8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panose1 w:val="00000000000000000000"/>
    <w:charset w:val="00"/>
    <w:family w:val="modern"/>
    <w:notTrueType/>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C4A"/>
    <w:rsid w:val="0002175D"/>
    <w:rsid w:val="000E6F23"/>
    <w:rsid w:val="001549E9"/>
    <w:rsid w:val="001704F3"/>
    <w:rsid w:val="002176EA"/>
    <w:rsid w:val="00234ECC"/>
    <w:rsid w:val="00275D20"/>
    <w:rsid w:val="002A55A9"/>
    <w:rsid w:val="002B1C9C"/>
    <w:rsid w:val="002F499C"/>
    <w:rsid w:val="00366CD2"/>
    <w:rsid w:val="00384A5B"/>
    <w:rsid w:val="00452CC8"/>
    <w:rsid w:val="00473D34"/>
    <w:rsid w:val="004A6DFC"/>
    <w:rsid w:val="00516CA2"/>
    <w:rsid w:val="005A37D5"/>
    <w:rsid w:val="00624725"/>
    <w:rsid w:val="00635C4A"/>
    <w:rsid w:val="00657FA6"/>
    <w:rsid w:val="006E64AB"/>
    <w:rsid w:val="006E6D4F"/>
    <w:rsid w:val="00715862"/>
    <w:rsid w:val="00773D1F"/>
    <w:rsid w:val="00803456"/>
    <w:rsid w:val="00805711"/>
    <w:rsid w:val="0085543E"/>
    <w:rsid w:val="008C4270"/>
    <w:rsid w:val="0091215A"/>
    <w:rsid w:val="00987028"/>
    <w:rsid w:val="00A0678F"/>
    <w:rsid w:val="00A635F4"/>
    <w:rsid w:val="00B405C8"/>
    <w:rsid w:val="00B50187"/>
    <w:rsid w:val="00C51646"/>
    <w:rsid w:val="00C82EE3"/>
    <w:rsid w:val="00C96371"/>
    <w:rsid w:val="00CE0395"/>
    <w:rsid w:val="00DA37F0"/>
    <w:rsid w:val="00DF5C4F"/>
    <w:rsid w:val="00F24F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D9BD"/>
  <w15:docId w15:val="{96E2516E-0730-48F7-A4A8-85FFE1B91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PH" w:eastAsia="en-PH"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pPr>
  </w:style>
  <w:style w:type="paragraph" w:styleId="Heading1">
    <w:name w:val="heading 1"/>
    <w:basedOn w:val="Normal"/>
    <w:next w:val="Normal"/>
    <w:uiPriority w:val="9"/>
    <w:qFormat/>
    <w:rsid w:val="00EF7B96"/>
    <w:pPr>
      <w:keepNext/>
      <w:spacing w:before="240" w:after="60"/>
      <w:outlineLvl w:val="0"/>
    </w:pPr>
    <w:rPr>
      <w:b/>
      <w:bCs/>
      <w:kern w:val="36"/>
    </w:rPr>
  </w:style>
  <w:style w:type="paragraph" w:styleId="Heading2">
    <w:name w:val="heading 2"/>
    <w:basedOn w:val="Normal"/>
    <w:next w:val="Normal"/>
    <w:uiPriority w:val="9"/>
    <w:semiHidden/>
    <w:unhideWhenUsed/>
    <w:qFormat/>
    <w:rsid w:val="00EF7B96"/>
    <w:pPr>
      <w:keepNext/>
      <w:spacing w:before="240" w:after="60"/>
      <w:outlineLvl w:val="1"/>
    </w:pPr>
    <w:rPr>
      <w:b/>
      <w:bCs/>
      <w:iCs/>
    </w:rPr>
  </w:style>
  <w:style w:type="paragraph" w:styleId="Heading3">
    <w:name w:val="heading 3"/>
    <w:basedOn w:val="Normal"/>
    <w:next w:val="Normal"/>
    <w:uiPriority w:val="9"/>
    <w:semiHidden/>
    <w:unhideWhenUsed/>
    <w:qFormat/>
    <w:rsid w:val="00EF7B96"/>
    <w:pPr>
      <w:keepNext/>
      <w:spacing w:before="240" w:after="60"/>
      <w:outlineLvl w:val="2"/>
    </w:pPr>
    <w:rPr>
      <w:b/>
      <w:bCs/>
    </w:rPr>
  </w:style>
  <w:style w:type="paragraph" w:styleId="Heading4">
    <w:name w:val="heading 4"/>
    <w:basedOn w:val="Normal"/>
    <w:next w:val="Normal"/>
    <w:uiPriority w:val="9"/>
    <w:semiHidden/>
    <w:unhideWhenUsed/>
    <w:qFormat/>
    <w:rsid w:val="00EF7B96"/>
    <w:pPr>
      <w:keepNext/>
      <w:spacing w:before="240" w:after="60"/>
      <w:outlineLvl w:val="3"/>
    </w:pPr>
    <w:rPr>
      <w:b/>
      <w:bCs/>
    </w:rPr>
  </w:style>
  <w:style w:type="paragraph" w:styleId="Heading5">
    <w:name w:val="heading 5"/>
    <w:basedOn w:val="Normal"/>
    <w:next w:val="Normal"/>
    <w:uiPriority w:val="9"/>
    <w:semiHidden/>
    <w:unhideWhenUsed/>
    <w:qFormat/>
    <w:rsid w:val="00EF7B96"/>
    <w:pPr>
      <w:spacing w:before="240" w:after="60"/>
      <w:outlineLvl w:val="4"/>
    </w:pPr>
    <w:rPr>
      <w:b/>
      <w:bCs/>
      <w:iCs/>
    </w:rPr>
  </w:style>
  <w:style w:type="paragraph" w:styleId="Heading6">
    <w:name w:val="heading 6"/>
    <w:basedOn w:val="Normal"/>
    <w:next w:val="Normal"/>
    <w:uiPriority w:val="9"/>
    <w:semiHidden/>
    <w:unhideWhenUsed/>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ivdocument">
    <w:name w:val="div_document"/>
    <w:basedOn w:val="Normal"/>
    <w:pPr>
      <w:spacing w:line="340" w:lineRule="atLeast"/>
    </w:pPr>
    <w:rPr>
      <w:color w:val="666666"/>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rPr>
      <w:color w:val="000000"/>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320" w:lineRule="atLeast"/>
      <w:jc w:val="right"/>
    </w:pPr>
    <w:rPr>
      <w:color w:val="000000"/>
      <w:sz w:val="20"/>
      <w:szCs w:val="20"/>
    </w:rPr>
  </w:style>
  <w:style w:type="paragraph" w:customStyle="1" w:styleId="div">
    <w:name w:val="div"/>
    <w:basedOn w:val="Normal"/>
  </w:style>
  <w:style w:type="paragraph" w:customStyle="1" w:styleId="divdocumentsection">
    <w:name w:val="div_document_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p">
    <w:name w:val="p"/>
    <w:basedOn w:val="Normal"/>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il">
    <w:name w:val="il"/>
    <w:basedOn w:val="DefaultParagraphFont"/>
    <w:rsid w:val="002B1C9C"/>
  </w:style>
  <w:style w:type="paragraph" w:styleId="BalloonText">
    <w:name w:val="Balloon Text"/>
    <w:basedOn w:val="Normal"/>
    <w:link w:val="BalloonTextChar"/>
    <w:uiPriority w:val="99"/>
    <w:semiHidden/>
    <w:unhideWhenUsed/>
    <w:rsid w:val="002176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6EA"/>
    <w:rPr>
      <w:rFonts w:ascii="Segoe UI" w:hAnsi="Segoe UI" w:cs="Segoe UI"/>
      <w:sz w:val="18"/>
      <w:szCs w:val="18"/>
    </w:rPr>
  </w:style>
  <w:style w:type="table" w:styleId="TableGrid">
    <w:name w:val="Table Grid"/>
    <w:basedOn w:val="TableNormal"/>
    <w:uiPriority w:val="39"/>
    <w:rsid w:val="00452C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72EINfvVulB1J0hJXY2AtTyEzg==">AMUW2mUq8CT+77FlJVuW+TDuWDyBSX1cLYbyRMWWNXhPQ0ps4XW25YkZy8TBl5deomZZTMUnenC0Q4Fwz0Lq2nZq4e2/Wq5d8QXtwlHpAFHIerborgBTmiA=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Lawrence Dovin</dc:creator>
  <cp:lastModifiedBy>lawrence dovin</cp:lastModifiedBy>
  <cp:revision>2</cp:revision>
  <dcterms:created xsi:type="dcterms:W3CDTF">2021-05-15T00:08:00Z</dcterms:created>
  <dcterms:modified xsi:type="dcterms:W3CDTF">2021-05-15T00:08:00Z</dcterms:modified>
</cp:coreProperties>
</file>